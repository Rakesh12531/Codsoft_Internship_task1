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E68" w:rsidRDefault="006A47D4">
      <w:pPr>
        <w:pStyle w:val="Heading1"/>
        <w:jc w:val="center"/>
      </w:pPr>
      <w:r>
        <w:t>Rakesh Raj S</w:t>
      </w:r>
    </w:p>
    <w:p w:rsidR="00FB3E68" w:rsidRDefault="006A47D4">
      <w:r>
        <w:rPr>
          <w:b/>
        </w:rPr>
        <w:t>Chennai, India 600053</w:t>
      </w:r>
      <w:r>
        <w:rPr>
          <w:b/>
        </w:rPr>
        <w:br/>
        <w:t>+91 9884411398</w:t>
      </w:r>
      <w:r>
        <w:rPr>
          <w:b/>
        </w:rPr>
        <w:br/>
        <w:t>rakeshraj12531@gmail.com</w:t>
      </w:r>
      <w:r>
        <w:rPr>
          <w:b/>
        </w:rPr>
        <w:br/>
        <w:t xml:space="preserve">LinkedIn: </w:t>
      </w:r>
      <w:r>
        <w:t>www.linkedin.com/in/rakesh531</w:t>
      </w:r>
    </w:p>
    <w:p w:rsidR="00FB3E68" w:rsidRDefault="006A47D4">
      <w:pPr>
        <w:pStyle w:val="Heading2"/>
      </w:pPr>
      <w:r>
        <w:t>Summary</w:t>
      </w:r>
    </w:p>
    <w:p w:rsidR="00FB3E68" w:rsidRDefault="006A47D4">
      <w:r>
        <w:t xml:space="preserve">Enthusiastic student with superior skills in both team-based and independent work environments. Bringing a strong work ethic and </w:t>
      </w:r>
      <w:r>
        <w:t>excellent organizational skills to any setting. Excited to leverage above-average user skills in information technology and social media.</w:t>
      </w:r>
    </w:p>
    <w:p w:rsidR="00FB3E68" w:rsidRDefault="006A47D4">
      <w:pPr>
        <w:pStyle w:val="Heading2"/>
      </w:pPr>
      <w:r>
        <w:t>Skills</w:t>
      </w:r>
    </w:p>
    <w:p w:rsidR="00FB3E68" w:rsidRDefault="006A47D4">
      <w:r>
        <w:t>- HTML and CSS Knowledge</w:t>
      </w:r>
      <w:r>
        <w:br/>
        <w:t>- Accessibility Design</w:t>
      </w:r>
      <w:r>
        <w:br/>
        <w:t>- Infographics Creation</w:t>
      </w:r>
      <w:r>
        <w:br/>
        <w:t>- Rough Sketching</w:t>
      </w:r>
      <w:r>
        <w:br/>
        <w:t>- Mobile App Design</w:t>
      </w:r>
      <w:r>
        <w:br/>
        <w:t>- Logical Reasoning</w:t>
      </w:r>
      <w:r>
        <w:br/>
        <w:t>- Problem-solving Capabilities</w:t>
      </w:r>
      <w:r>
        <w:br/>
        <w:t>- Adaptable Problem-solving</w:t>
      </w:r>
    </w:p>
    <w:p w:rsidR="00FB3E68" w:rsidRDefault="006A47D4">
      <w:pPr>
        <w:pStyle w:val="Heading2"/>
      </w:pPr>
      <w:r>
        <w:t>Experience</w:t>
      </w:r>
    </w:p>
    <w:p w:rsidR="00FB3E68" w:rsidRDefault="006A47D4" w:rsidP="006A47D4">
      <w:r>
        <w:t>Intern</w:t>
      </w:r>
      <w:r>
        <w:br/>
        <w:t>Codsoft, Chennai, India</w:t>
      </w:r>
      <w:r>
        <w:br/>
        <w:t>June 2024 - Present</w:t>
      </w:r>
      <w:r>
        <w:br/>
        <w:t>- Implemented strategies to take advantage of new opportunities.</w:t>
      </w:r>
      <w:r>
        <w:br/>
      </w:r>
      <w:bookmarkStart w:id="0" w:name="_GoBack"/>
      <w:bookmarkEnd w:id="0"/>
      <w:r>
        <w:br/>
        <w:t>Intern</w:t>
      </w:r>
      <w:r>
        <w:br/>
        <w:t>Internpe, Chennai, India</w:t>
      </w:r>
      <w:r>
        <w:br/>
        <w:t>June 2024 - Pr</w:t>
      </w:r>
      <w:r>
        <w:t>esent</w:t>
      </w:r>
      <w:r>
        <w:br/>
        <w:t>- Maintained accurate records of all activities performed throughout the internship period.</w:t>
      </w:r>
      <w:r>
        <w:br/>
        <w:t>- Assisted with event planning, support, and execution of virtual and in-person engagements.</w:t>
      </w:r>
      <w:r>
        <w:br/>
        <w:t>- Helped maintain applicant tracking systems and recruiting metri</w:t>
      </w:r>
      <w:r>
        <w:t>cs.</w:t>
      </w:r>
    </w:p>
    <w:p w:rsidR="00FB3E68" w:rsidRDefault="006A47D4">
      <w:pPr>
        <w:pStyle w:val="Heading2"/>
      </w:pPr>
      <w:r>
        <w:t>E</w:t>
      </w:r>
      <w:r>
        <w:t>ducation</w:t>
      </w:r>
    </w:p>
    <w:p w:rsidR="00FB3E68" w:rsidRDefault="006A47D4">
      <w:r>
        <w:t>B.E. in Computational Science</w:t>
      </w:r>
      <w:r>
        <w:br/>
        <w:t>Sri Sairam Engineering College, Chennai, India</w:t>
      </w:r>
      <w:r>
        <w:br/>
        <w:t>Expected April 2027</w:t>
      </w:r>
    </w:p>
    <w:p w:rsidR="00FB3E68" w:rsidRDefault="006A47D4">
      <w:pPr>
        <w:pStyle w:val="Heading2"/>
      </w:pPr>
      <w:r>
        <w:t>Languages</w:t>
      </w:r>
    </w:p>
    <w:p w:rsidR="00FB3E68" w:rsidRDefault="006A47D4">
      <w:r>
        <w:t>- Tamil: Native</w:t>
      </w:r>
      <w:r>
        <w:br/>
        <w:t>- English: Elementary (A2)</w:t>
      </w:r>
    </w:p>
    <w:p w:rsidR="00FB3E68" w:rsidRDefault="006A47D4">
      <w:pPr>
        <w:pStyle w:val="Heading2"/>
      </w:pPr>
      <w:r>
        <w:t>Certifications</w:t>
      </w:r>
    </w:p>
    <w:p w:rsidR="00FB3E68" w:rsidRDefault="006A47D4">
      <w:r>
        <w:t>- Cisco: Internet of Things</w:t>
      </w:r>
      <w:r>
        <w:br/>
        <w:t>- Post Graduate in Computer Applications</w:t>
      </w:r>
    </w:p>
    <w:sectPr w:rsidR="00FB3E68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D1645EB"/>
    <w:multiLevelType w:val="hybridMultilevel"/>
    <w:tmpl w:val="131ED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51C35"/>
    <w:multiLevelType w:val="hybridMultilevel"/>
    <w:tmpl w:val="B9C6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773D5"/>
    <w:multiLevelType w:val="hybridMultilevel"/>
    <w:tmpl w:val="E5C4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7D4"/>
    <w:rsid w:val="00AA1D8D"/>
    <w:rsid w:val="00B47730"/>
    <w:rsid w:val="00CB0664"/>
    <w:rsid w:val="00FB3E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002782B-7B17-4E47-9FCF-93B67236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5B281-4218-48D5-8A3C-9AE2C253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2024-06-12T17:19:00Z</dcterms:created>
  <dcterms:modified xsi:type="dcterms:W3CDTF">2024-06-12T17:19:00Z</dcterms:modified>
  <cp:category/>
</cp:coreProperties>
</file>